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Generated Question 1:</w:t>
      </w:r>
    </w:p>
    <w:p>
      <w:r>
        <w:t>Albert Einstein was a theoretical physicist who developed the theory of relativity, one of the two pillars of modern physics. His theory of relativity is one of the fundamental foundations of physics, and has been used extensively in the field of space exploration. Einstein's theory was first published in 1903, and he developed this theory in an attempt to explain the physical properties of the universe, including the existence of matter in the physical world.</w:t>
        <w:br/>
        <w:br/>
        <w:t>A brief history of the development of physics</w:t>
        <w:br/>
        <w:br/>
        <w:t>From his earliest years in school, Einstein was considered a leading voice in the development of scientific science. He was a member of the American Academy of Science and of the National Academy of Sciences, and during his life he had been a member of the National Academy of Sciences. He was also an outspoken critic of the prevailing view of physics. His early work on the subject of the laws of motion was based</w:t>
      </w:r>
    </w:p>
    <w:p>
      <w:r>
        <w:t>Answer 1:</w:t>
      </w:r>
    </w:p>
    <w:p>
      <w:r>
        <w:t>Albert Einstein was a theoretical physicist who developed the theory of relativity</w:t>
      </w:r>
    </w:p>
    <w:p/>
    <w:p>
      <w:r>
        <w:t>Generated Question 2:</w:t>
      </w:r>
    </w:p>
    <w:p>
      <w:r>
        <w:t>Albert Einstein was a theoretical physicist who developed the theory of relativity, one of the two pillars of modern physics. He was also the inventor of the theory of relativity and the first to discover the origin of the universe.</w:t>
        <w:br/>
        <w:br/>
        <w:br/>
        <w:t>The following is a list of all of the important figures in physics, and how they were connected.</w:t>
        <w:br/>
        <w:br/>
        <w:br/>
        <w:t>1. Albert Einstein</w:t>
        <w:br/>
        <w:br/>
        <w:t>Born in 1842, Albert Einstein was a leading physicist in the United States. He was born in Austria, but at the age of five he settled in New York City and became a professor of physics. In 1849, he founded the Institute of Physics at Carnegie Mellon in New York City and became a member of the Council of Scientific and Technological Engineers (CSE) of the American Association for Science and Technology. He was the founding chairman of the American Association for the Advancement of Science (AAAS</w:t>
      </w:r>
    </w:p>
    <w:p>
      <w:r>
        <w:t>Answer 2:</w:t>
      </w:r>
    </w:p>
    <w:p>
      <w:r>
        <w:t>Albert Einstein was a theoretical physicist who developed the theory of relativity</w:t>
      </w:r>
    </w:p>
    <w:p/>
    <w:p>
      <w:r>
        <w:t>Generated Question 3:</w:t>
      </w:r>
    </w:p>
    <w:p>
      <w:r>
        <w:t>Albert Einstein was a theoretical physicist who developed the theory of relativity, one of the two pillars of modern physics. His theory of relativity was widely recognized as the first and best known of the concepts of relativity. Einstein's theory of relativity was based on a mathematical formula that, in addition to the fact that the world towards which the equations of the theory were applied, is made upraqia, which is a fixed number of degrees, is also known as the law of motion of the universe.</w:t>
        <w:br/>
        <w:br/>
        <w:t>In his theory of relativity, Einstein showed that two particles of the same mass are in constant motion in a very rigid manner. That is to say, they are moving at the speed of light and are moving at a constant speed. They are moving at the speed of light by the laws of physics. Einstein's theory of relativity is one of the most important developments of our era</w:t>
      </w:r>
    </w:p>
    <w:p>
      <w:r>
        <w:t>Answer 3:</w:t>
      </w:r>
    </w:p>
    <w:p>
      <w:r>
        <w:t>Albert Einstein was a theoretical physicist who developed the theory of relativity</w:t>
      </w:r>
    </w:p>
    <w:p/>
    <w:p>
      <w:r>
        <w:t>Generated Question 4:</w:t>
      </w:r>
    </w:p>
    <w:p>
      <w:r>
        <w:t>Albert Einstein was a theoretical physicist who developed the theory of relativity, one of the two pillars of modern physics. He was responsible for the first practical measurement of the mass of an atom, which he called the "mass distribution of the universe" (C.A. von Bock). Einstein was born in 1833 in Cretaceous China, the son of an educated father and an early Christian mother. His father was a professor of physics at the University of California, Berkeley, and his mother was a professor of mathematics at the University of Chicago. Einstein was educated at the University of Chicago, where he completed his doctorate in physics as well as his master's degree. In the 1960s, Einstein received a Ph.D. in physics from the University of California, Berkeley. In 1984, he received his doctorate in physics from the University of California, Berkeley.</w:t>
      </w:r>
    </w:p>
    <w:p>
      <w:r>
        <w:t>Answer 4:</w:t>
      </w:r>
    </w:p>
    <w:p>
      <w:r>
        <w:t>Albert Einstein</w:t>
      </w:r>
    </w:p>
    <w:p/>
    <w:p>
      <w:r>
        <w:t>Generated Question 5:</w:t>
      </w:r>
    </w:p>
    <w:p>
      <w:r>
        <w:t>Albert Einstein was a theoretical physicist who developed the theory of relativity, one of the two pillars of modern physics. He was an associate professor of physics at the University of California, Riverside, before he left the University of California, Berkeley, to become a professor of physics at Stanford University in 1976. Einstein played a major role in building the foundations of modern physics. His ideas, including the theory of relativity, are very well-known.</w:t>
        <w:br/>
        <w:br/>
        <w:t>The original concept of relativity was developed by Dr. Robert C. Herrmann at the University of California, San Francisco, in the late 1950s. Herrmann's theory was based on the simple and elegant model of relativity. Herrmann's model was based on the first principles of quantum mechanics, which led to the basic understanding of relativity.</w:t>
        <w:br/>
        <w:br/>
        <w:t>Today, Herrmann's theory is the most advanced of any</w:t>
      </w:r>
    </w:p>
    <w:p>
      <w:r>
        <w:t>Answer 5:</w:t>
      </w:r>
    </w:p>
    <w:p>
      <w:r>
        <w:t>Albert Einstein was a theoretical physicist who developed the theory of relativity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
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Generated Question 1:</w:t>
      </w:r>
    </w:p>
    <w:p>
      <w:r>
        <w:t>Albert Einstein was a theoretical physicist who developed the theory of relativity, one of the two pillars of modern physics. In his seminal book, The Structure of Worlds and the Limits of Reality, Einstein wrote:</w:t>
        <w:br/>
        <w:br/>
        <w:t>"In the first half of the 20th century, we were all saying that the world would be different if we could observe it. But at the same time, it was going to be different if we could not observe it."</w:t>
        <w:br/>
        <w:br/>
        <w:t>The problem with his view is that there is no real way to observe it. The observer does not know what is going on and what is happening. Any way we could look at the world with real eyes, we would have to have a computer at the top of the tower.</w:t>
        <w:br/>
        <w:br/>
        <w:t>The idea of a computer is not at all new, but it is not a new idea. The concept of a computer came about in</w:t>
      </w:r>
    </w:p>
    <w:p>
      <w:r>
        <w:t>Answer 1:</w:t>
      </w:r>
    </w:p>
    <w:p>
      <w:r>
        <w:t>Albert Einstein was a theoretical physicist who developed the theory of relativity</w:t>
      </w:r>
    </w:p>
    <w:p/>
    <w:p>
      <w:r>
        <w:t>Generated Question 2:</w:t>
      </w:r>
    </w:p>
    <w:p>
      <w:r>
        <w:t>Albert Einstein was a theoretical physicist who developed the theory of relativity, one of the two pillars of modern physics. He wrote the book Einstein: A Critical Theory, which was published in 1966.</w:t>
        <w:br/>
        <w:br/>
        <w:br/>
        <w:t>Today, Einstein's book is widely regarded as one of the greatest works of modern physics. It is currently the most cited work of the scientific community and is on the bookshelf of the world's leading mathematicians.</w:t>
        <w:br/>
        <w:br/>
        <w:br/>
        <w:t>Founded in 1947 by French scientist Pierre Baudrillard, the Swiss physicist Albert Einstein was the first to propose that all of the observable universe is one coherent whole. His theory of relativity was widely accepted and was later discovered by Einstein himself.</w:t>
        <w:br/>
        <w:br/>
        <w:br/>
        <w:t>The book was first published in 1947 by the Swiss physicist Pierre Baudrillard.</w:t>
        <w:br/>
        <w:br/>
        <w:t>A special edition of Einstein's book is available for purchase.</w:t>
      </w:r>
    </w:p>
    <w:p>
      <w:r>
        <w:t>Answer 2:</w:t>
      </w:r>
    </w:p>
    <w:p>
      <w:r>
        <w:t>Albert Einstein was a theoretical physicist who developed the theory of relativity</w:t>
      </w:r>
    </w:p>
    <w:p/>
    <w:p>
      <w:r>
        <w:t>Generated Question 3:</w:t>
      </w:r>
    </w:p>
    <w:p>
      <w:r>
        <w:t>Albert Einstein was a theoretical physicist who developed the theory of relativity, one of the two pillars of modern physics. He was also responsible for the theory of relativity, a theory whose fundamental concept was that the universe is divided into two parts, one of which is the center and one of which is the sides.</w:t>
        <w:br/>
        <w:br/>
        <w:t>The idea that the universe is divided into two parts was first proposed by the physicist Sir Thomas Drake in 1907. In that work, he proposed a theory of the division of matter into two parts, namely that the two sides of the two sides are the same. The two sides of this theory are, therefore, the same. In other words, there are two sides, one of which is the center and the other of which is the sides.</w:t>
        <w:br/>
        <w:br/>
        <w:t>The Einsteinian theory of gravity, by contrast, has many other elements. It is based on the idea</w:t>
      </w:r>
    </w:p>
    <w:p>
      <w:r>
        <w:t>Answer 3:</w:t>
      </w:r>
    </w:p>
    <w:p>
      <w:r>
        <w:t>one of the two pillars of modern physics</w:t>
      </w:r>
    </w:p>
    <w:p/>
    <w:p>
      <w:r>
        <w:t>Generated Question 4:</w:t>
      </w:r>
    </w:p>
    <w:p>
      <w:r>
        <w:t>Albert Einstein was a theoretical physicist who developed the theory of relativity, one of the two pillars of modern physics. Einstein and Einstein's theory of relativity has been used by researchers to study the physics of gravity and the properties of matter. They have also been used in the physical sciences to study the interaction of matter and energy.</w:t>
        <w:br/>
        <w:br/>
        <w:t>The fact that the two physicists were able to study the field of physics during Einstein's lifetime was not only a great achievement, it also helped to develop the concept of relativity, which is the concept of a theory of relativity, and the basic basis on which the theory of relativity was developed.</w:t>
        <w:br/>
        <w:br/>
        <w:t>The following are the four basic equations of relativity that are used in the current scientific discourse:</w:t>
        <w:br/>
        <w:br/>
        <w:t>1. The initial mass of the universe (which is the constant of space and time) is the same as the mass of the earth.</w:t>
        <w:br/>
      </w:r>
    </w:p>
    <w:p>
      <w:r>
        <w:t>Answer 4:</w:t>
      </w:r>
    </w:p>
    <w:p>
      <w:r>
        <w:t>Albert Einstein was a theoretical physicist who developed the theory of relativity</w:t>
      </w:r>
    </w:p>
    <w:p/>
    <w:p>
      <w:r>
        <w:t>Generated Question 5:</w:t>
      </w:r>
    </w:p>
    <w:p>
      <w:r>
        <w:t>Albert Einstein was a theoretical physicist who developed the theory of relativity, one of the two pillars of modern physics. His work in physics included a theory of the motion and orbit of the earth and the development of the theory of gravity, which he developed over several decades. Einstein was also one of the first to use the concept of "universal gravitation," which is one of the two major scientific fields of science.</w:t>
        <w:br/>
        <w:br/>
        <w:t>The following is an edited excerpt from the book of his lectures.</w:t>
        <w:br/>
        <w:br/>
        <w:t>Einstein Connecticut, May 19th, 1868</w:t>
        <w:br/>
        <w:br/>
        <w:t>You may be interested in reading this: Einstein Connecticut, May 19th, 1868</w:t>
        <w:br/>
        <w:br/>
        <w:t>"The Physical and Mental Sciences of the Universe"</w:t>
        <w:br/>
        <w:br/>
        <w:t>The following is a copy of the lecture given at the University of Connecticut, May 18th, 1868.</w:t>
        <w:br/>
        <w:br/>
        <w:t>[End of article]</w:t>
        <w:br/>
        <w:br/>
        <w:t>Einstein</w:t>
      </w:r>
    </w:p>
    <w:p>
      <w:r>
        <w:t>Answer 5:</w:t>
      </w:r>
    </w:p>
    <w:p>
      <w:r>
        <w:t>Albert Einstein was a theoretical physicist who developed the theory of relativity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
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Generated Question 1:</w:t>
      </w:r>
    </w:p>
    <w:p>
      <w:r>
        <w:t>Albert Einstein was a theoretical physicist who developed the theory of relativity, one of the two pillars of modern physics. Einstein's work has been cited by the Nobel Laureates for decades, so it's not surprising that he was a regular presence on the Nobel committee.</w:t>
        <w:br/>
        <w:br/>
        <w:t>But I want to make it clear that I don't think the Nobel Prize is for you, I don't think it's for you, I don't think it's for you. It's for the people who are trying to take you out of the box. It's for those who are looking for the right challenge, the right challenge, the right challenge to challenge the status quo. They're looking for a change in our world and for change in our politics.</w:t>
        <w:br/>
        <w:br/>
        <w:t>AMY GOODMAN: I want to ask you about the Nobel Prize for Physics. You've said, quote, "It's an</w:t>
      </w:r>
    </w:p>
    <w:p>
      <w:r>
        <w:t>Answer 1:</w:t>
      </w:r>
    </w:p>
    <w:p>
      <w:r>
        <w:t>Albert Einstein</w:t>
      </w:r>
    </w:p>
    <w:p/>
    <w:p>
      <w:r>
        <w:t>Generated Question 2:</w:t>
      </w:r>
    </w:p>
    <w:p>
      <w:r>
        <w:t>Albert Einstein was a theoretical physicist who developed the theory of relativity, one of the two pillars of modern physics. He was also a theoretical physicist, although he was much more concerned with the theory of relativity than he was with the theory of relativity itself. In his book and lecture, Einstein described his theory as "one of the simplest theories of classical mechanics and the only one to be proved to have a single fundamental element." This concept has been called the "dynamic-dynamic theory."</w:t>
        <w:br/>
        <w:br/>
        <w:t>In his lecture, Einstein wrote, "Our theory of relativity assumes that all laws of motion are identical, even if only some are different." This concept is not new, but the theory is still based on a purely theoretical approach to natural phenomena. This theory is known as the "Dynamics of Time" and it is also known as the "Dynamics of the</w:t>
      </w:r>
    </w:p>
    <w:p>
      <w:r>
        <w:t>Answer 2:</w:t>
      </w:r>
    </w:p>
    <w:p>
      <w:r>
        <w:t>theory of relativity</w:t>
      </w:r>
    </w:p>
    <w:p/>
    <w:p>
      <w:r>
        <w:t>Generated Question 3:</w:t>
      </w:r>
    </w:p>
    <w:p>
      <w:r>
        <w:t>Albert Einstein was a theoretical physicist who developed the theory of relativity, one of the two pillars of modern physics. Einstein also became famous for his observations of the curvature of space.</w:t>
        <w:br/>
        <w:br/>
        <w:t>"We now know that the curvature of space is the center of gravity in the universe," he said.</w:t>
        <w:br/>
        <w:br/>
        <w:t>The new findings were published in the journal Nature Physics.</w:t>
        <w:br/>
        <w:br/>
        <w:t>The new results could help to explain how black holes form and how gravitational waves form, Einstein said.</w:t>
        <w:br/>
        <w:br/>
        <w:t>"All the particles that are observed in gravity waves form in the same way," he said.</w:t>
        <w:br/>
        <w:br/>
        <w:t>The new results may be crucial for understanding how the pawns of the universe interact with each other, Einstein said.</w:t>
        <w:br/>
        <w:br/>
        <w:t>It would now be possible to build a machine that could detect gravitational waves in the universe with enough precision to detect gravitational waves, he said.</w:t>
        <w:br/>
        <w:br/>
        <w:t>Explore further</w:t>
      </w:r>
    </w:p>
    <w:p>
      <w:r>
        <w:t>Answer 3:</w:t>
      </w:r>
    </w:p>
    <w:p>
      <w:r>
        <w:t>Albert Einstein</w:t>
      </w:r>
    </w:p>
    <w:p/>
    <w:p>
      <w:r>
        <w:t>Generated Question 4:</w:t>
      </w:r>
    </w:p>
    <w:p>
      <w:r>
        <w:t>Albert Einstein was a theoretical physicist who developed the theory of relativity, one of the two pillars of modern physics. The theory of relativity, which was derived by Einstein from his work on the theory of gravity, was widely regarded as the greatest scientific achievement of the 20th century.</w:t>
        <w:br/>
        <w:br/>
        <w:t>In 1868, Einstein's theory of relativity was officially confirmed in a paper published in the American Physical Review. This scientific paper, which was the largest and most extensive review of Einstein's progress in physics, came from Albert Einstein himself. It is believed that Einstein's work on this theory, which was first published in 1869, was the first ever accepted by the American Physical Review, and was the first to prove that Einstein's theory of relativity was the most widely accepted.</w:t>
        <w:br/>
        <w:br/>
        <w:t>The first scientific paper on Einstein's theory of relativity dehydration was published in 1871. The first paper was</w:t>
      </w:r>
    </w:p>
    <w:p>
      <w:r>
        <w:t>Answer 4:</w:t>
      </w:r>
    </w:p>
    <w:p>
      <w:r>
        <w:t>Albert Einstein was a theoretical physicist who developed the theory of relativity</w:t>
      </w:r>
    </w:p>
    <w:p/>
    <w:p>
      <w:r>
        <w:t>Generated Question 5:</w:t>
      </w:r>
    </w:p>
    <w:p>
      <w:r>
        <w:t>Albert Einstein was a theoretical physicist who developed the theory of relativity, one of the two pillars of modern physics.</w:t>
        <w:br/>
        <w:br/>
        <w:t>But his theories were not the only ones that made sense to him. The theories of relativity and quantum mechanics made sense to a lot of physicists. If you compare the theoretical and the empirical, one of the best ways to find meaning and meaning is to use the words "evolutionary" and "explanation." It's not enough to see the physics of the universe as a set of equations. We have to see what's happening.</w:t>
        <w:br/>
        <w:br/>
        <w:t>And this might seem like an obvious question. But, in a way, it's the kind of question that can be answered and understood.</w:t>
        <w:br/>
        <w:br/>
        <w:t>If you try to answer that question, you will find that it is not clear. The answer is not clear until the very end of the discussion.</w:t>
      </w:r>
    </w:p>
    <w:p>
      <w:r>
        <w:t>Answer 5:</w:t>
      </w:r>
    </w:p>
    <w:p>
      <w:r>
        <w:t>Albert Einstein was a theoretical physicist who developed the theory of relativity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